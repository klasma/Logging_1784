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34188-2024 i Arvika kommun</w:t>
      </w:r>
    </w:p>
    <w:p>
      <w:r>
        <w:t>Detta dokument behandlar höga naturvärden i avverkningsanmälan A 34188-2024 i Arvika kommun. Denna avverkningsanmälan inkom 2024-08-20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spillkråka (NT, §4), talltita (NT, §4), tretåig hackspett (NT, §4), violettgrå tagellav (NT), grön sköldmossa (S, §8), kattfotslav (S), stenporella (S), stor revmossa (S), stubbspretmossa (S) och kungsfågel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4188-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6629520, E 357776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