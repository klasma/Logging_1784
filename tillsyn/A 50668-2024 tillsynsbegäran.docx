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50668-2024 i Arvika kommun</w:t>
      </w:r>
    </w:p>
    <w:p>
      <w:r>
        <w:t>Detta dokument behandlar höga naturvärden i avverkningsanmälan A 50668-2024 i Arvika kommun. Denna avverkningsanmälan inkom 2024-11-05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blodticka (S) och grön sköldmossa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6619340, E 365162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