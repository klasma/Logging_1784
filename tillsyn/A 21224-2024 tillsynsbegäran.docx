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21224-2024 i Arvika kommun</w:t>
      </w:r>
    </w:p>
    <w:p>
      <w:r>
        <w:t>Detta dokument behandlar höga naturvärden i avverkningsanmälan A 21224-2024 i Arvika kommun. Denna avverkningsanmälan inkom 2024-05-28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kortskaftad ärgspik (NT), spillkråka (NT, §4), tretåig hackspett (NT, §4), vedtrappmossa (NT), stor revmossa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2122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6612036, E 388070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21224-2024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6612036, E 388070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