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23083-2024 i Arvika kommun</w:t>
      </w:r>
    </w:p>
    <w:p>
      <w:r>
        <w:t>Detta dokument behandlar höga naturvärden i avverkningsanmälan A 23083-2024 i Arvika kommun. Denna avverkningsanmälan inkom 2024-06-07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gultoppig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3083-2024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6611303, E 388073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442395"/>
            <wp:docPr id="2" name="Picture 2"/>
            <wp:cNvGraphicFramePr>
              <a:graphicFrameLocks noChangeAspect="1"/>
            </wp:cNvGraphicFramePr>
            <a:graphic>
              <a:graphicData uri="http://schemas.openxmlformats.org/drawingml/2006/picture">
                <pic:pic>
                  <pic:nvPicPr>
                    <pic:cNvPr id="0" name="A 23083-2024 karta knärot.png"/>
                    <pic:cNvPicPr/>
                  </pic:nvPicPr>
                  <pic:blipFill>
                    <a:blip r:embed="rId17"/>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6611303, E 388073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