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21248-2024 i Arvika kommun</w:t>
      </w:r>
    </w:p>
    <w:p>
      <w:r>
        <w:t>Detta dokument behandlar höga naturvärden i avverkningsanmälan A 21248-2024 i Arvika kommun. Denna avverkningsanmälan inkom 2024-05-28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21248-2024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6611522, E 388156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6518918"/>
            <wp:docPr id="2" name="Picture 2"/>
            <wp:cNvGraphicFramePr>
              <a:graphicFrameLocks noChangeAspect="1"/>
            </wp:cNvGraphicFramePr>
            <a:graphic>
              <a:graphicData uri="http://schemas.openxmlformats.org/drawingml/2006/picture">
                <pic:pic>
                  <pic:nvPicPr>
                    <pic:cNvPr id="0" name="A 21248-2024 karta knärot.png"/>
                    <pic:cNvPicPr/>
                  </pic:nvPicPr>
                  <pic:blipFill>
                    <a:blip r:embed="rId17"/>
                    <a:stretch>
                      <a:fillRect/>
                    </a:stretch>
                  </pic:blipFill>
                  <pic:spPr>
                    <a:xfrm>
                      <a:off x="0" y="0"/>
                      <a:ext cx="5486400" cy="65189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6611522, E 388156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