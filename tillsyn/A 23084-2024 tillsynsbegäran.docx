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23084-2024 i Arvika kommun</w:t>
      </w:r>
    </w:p>
    <w:p>
      <w:r>
        <w:t>Detta dokument behandlar höga naturvärden i avverkningsanmälan A 23084-2024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3084-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6611544, E 388011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308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6611544, E 388011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