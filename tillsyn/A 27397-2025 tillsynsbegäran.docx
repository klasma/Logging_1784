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27397-2025 i Arvika kommun</w:t>
      </w:r>
    </w:p>
    <w:p>
      <w:r>
        <w:t>Detta dokument behandlar höga naturvärden i avverkningsanmälan A 27397-2025 i Arvika kommun. Denna avverkningsanmälan inkom 2025-06-04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397-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6598805, E 351305 i SWEREF 99 TM.</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