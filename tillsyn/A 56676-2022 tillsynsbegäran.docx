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avverkningsanmälan A 56676-2022 i Arvika kommun. Denna avverkningsanmälan inkom 2022-11-28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6676-2022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6619374, E 370132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