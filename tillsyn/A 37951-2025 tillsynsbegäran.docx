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37951-2025 i Arvika kommun</w:t>
      </w:r>
    </w:p>
    <w:p>
      <w:r>
        <w:t>Detta dokument behandlar höga naturvärden i avverkningsanmälan A 37951-2025 i Arvika kommun. Denna avverkningsanmälan inkom 2025-08-12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vedtrappmossa (NT), bronshjon (S), kattfotslav (S), kornknutmossa (S), rostfläck (S), stor revmossa (S), thomsons trägnagare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7951-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6614549, E 352327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