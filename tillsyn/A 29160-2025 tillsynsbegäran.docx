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29160-2025 i Arvika kommun</w:t>
      </w:r>
    </w:p>
    <w:p>
      <w:r>
        <w:t>Detta dokument behandlar höga naturvärden i avverkningsanmälan A 29160-2025 i Arvika kommun. Denna avverkningsanmälan inkom 2025-06-13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9160-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6633081, E 380303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