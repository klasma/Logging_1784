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1111-2024 i Arvika kommun</w:t>
      </w:r>
    </w:p>
    <w:p>
      <w:r>
        <w:t>Detta dokument behandlar höga naturvärden i avverkningsanmälan A 1111-2024 i Arvika kommun. Denna avverkningsanmälan inkom 2024-01-11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kandelabersvamp (NT), lunglav (NT), stjärntagging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1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6614593, E 378820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