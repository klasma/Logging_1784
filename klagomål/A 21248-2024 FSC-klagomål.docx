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21248-2024 i Arvika kommun</w:t>
      </w:r>
    </w:p>
    <w:p>
      <w:r>
        <w:t>Detta dokument behandlar höga naturvärden i avverkningsanmälan A 21248-2024 i Arvika kommun. Denna avverkningsanmälan inkom 2024-05-28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21248-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6611522, E 388156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21248-2024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6611522, E 388156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