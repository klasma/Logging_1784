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45401-2023 i Arvika kommun</w:t>
      </w:r>
    </w:p>
    <w:p>
      <w:r>
        <w:t>Detta dokument behandlar höga naturvärden i avverkningsanmälan A 45401-2023 i Arvika kommun. Denna avverkningsanmälan inkom 2023-09-25 00:00:00 och omfattar 2,4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knärot (VU, §8) och skogsklocka (NT).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90498"/>
            <wp:docPr id="1" name="Picture 1"/>
            <wp:cNvGraphicFramePr>
              <a:graphicFrameLocks noChangeAspect="1"/>
            </wp:cNvGraphicFramePr>
            <a:graphic>
              <a:graphicData uri="http://schemas.openxmlformats.org/drawingml/2006/picture">
                <pic:pic>
                  <pic:nvPicPr>
                    <pic:cNvPr id="0" name="A 45401-2023 karta.png"/>
                    <pic:cNvPicPr/>
                  </pic:nvPicPr>
                  <pic:blipFill>
                    <a:blip r:embed="rId16"/>
                    <a:stretch>
                      <a:fillRect/>
                    </a:stretch>
                  </pic:blipFill>
                  <pic:spPr>
                    <a:xfrm>
                      <a:off x="0" y="0"/>
                      <a:ext cx="5486400" cy="479049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6619099, E 368653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0.73 ha med buffertzonerna och får av detta skäl inte avverkas.</w:t>
      </w:r>
    </w:p>
    <w:p>
      <w:pPr>
        <w:pStyle w:val="Caption"/>
      </w:pPr>
      <w:r>
        <w:drawing>
          <wp:inline xmlns:a="http://schemas.openxmlformats.org/drawingml/2006/main" xmlns:pic="http://schemas.openxmlformats.org/drawingml/2006/picture">
            <wp:extent cx="5486400" cy="5741081"/>
            <wp:docPr id="2" name="Picture 2"/>
            <wp:cNvGraphicFramePr>
              <a:graphicFrameLocks noChangeAspect="1"/>
            </wp:cNvGraphicFramePr>
            <a:graphic>
              <a:graphicData uri="http://schemas.openxmlformats.org/drawingml/2006/picture">
                <pic:pic>
                  <pic:nvPicPr>
                    <pic:cNvPr id="0" name="A 45401-2023 karta knärot.png"/>
                    <pic:cNvPicPr/>
                  </pic:nvPicPr>
                  <pic:blipFill>
                    <a:blip r:embed="rId17"/>
                    <a:stretch>
                      <a:fillRect/>
                    </a:stretch>
                  </pic:blipFill>
                  <pic:spPr>
                    <a:xfrm>
                      <a:off x="0" y="0"/>
                      <a:ext cx="5486400" cy="574108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6619099, E 368653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