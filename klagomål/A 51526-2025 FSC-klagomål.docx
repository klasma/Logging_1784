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51526-2025 i Arvika kommun</w:t>
      </w:r>
    </w:p>
    <w:p>
      <w:r>
        <w:t>Detta dokument behandlar höga naturvärden i avverkningsanmälan A 51526-2025 i Arvika kommun. Denna avverkningsanmälan inkom 2025-10-20 16:12:32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vedskivlav (NT), barkticka (S), blodticka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6559"/>
            <wp:docPr id="1" name="Picture 1"/>
            <wp:cNvGraphicFramePr>
              <a:graphicFrameLocks noChangeAspect="1"/>
            </wp:cNvGraphicFramePr>
            <a:graphic>
              <a:graphicData uri="http://schemas.openxmlformats.org/drawingml/2006/picture">
                <pic:pic>
                  <pic:nvPicPr>
                    <pic:cNvPr id="0" name="A 51526-2025 karta.png"/>
                    <pic:cNvPicPr/>
                  </pic:nvPicPr>
                  <pic:blipFill>
                    <a:blip r:embed="rId16"/>
                    <a:stretch>
                      <a:fillRect/>
                    </a:stretch>
                  </pic:blipFill>
                  <pic:spPr>
                    <a:xfrm>
                      <a:off x="0" y="0"/>
                      <a:ext cx="5486400" cy="553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6614912, E 378550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