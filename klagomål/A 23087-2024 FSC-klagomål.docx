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23087-2024 i Arvika kommun</w:t>
      </w:r>
    </w:p>
    <w:p>
      <w:r>
        <w:t>Detta dokument behandlar höga naturvärden i avverkningsanmälan A 23087-2024 i Arvika kommun. Denna avverkningsanmälan inkom 2024-06-07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knärot (VU, §8), talltita (NT, §4), ullticka (NT), vedtrappmossa (NT), grönpyrola (S), skinnlav (S) och fläcknycklar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29842"/>
            <wp:docPr id="1" name="Picture 1"/>
            <wp:cNvGraphicFramePr>
              <a:graphicFrameLocks noChangeAspect="1"/>
            </wp:cNvGraphicFramePr>
            <a:graphic>
              <a:graphicData uri="http://schemas.openxmlformats.org/drawingml/2006/picture">
                <pic:pic>
                  <pic:nvPicPr>
                    <pic:cNvPr id="0" name="A 23087-2024 karta.png"/>
                    <pic:cNvPicPr/>
                  </pic:nvPicPr>
                  <pic:blipFill>
                    <a:blip r:embed="rId16"/>
                    <a:stretch>
                      <a:fillRect/>
                    </a:stretch>
                  </pic:blipFill>
                  <pic:spPr>
                    <a:xfrm>
                      <a:off x="0" y="0"/>
                      <a:ext cx="5486400" cy="57298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6611161, E 387965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 talltita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0.53 ha med buffertzonerna och får av detta skäl inte avverkas.</w:t>
      </w:r>
    </w:p>
    <w:p>
      <w:pPr>
        <w:pStyle w:val="Caption"/>
      </w:pPr>
      <w:r>
        <w:drawing>
          <wp:inline xmlns:a="http://schemas.openxmlformats.org/drawingml/2006/main" xmlns:pic="http://schemas.openxmlformats.org/drawingml/2006/picture">
            <wp:extent cx="5486400" cy="7144820"/>
            <wp:docPr id="2" name="Picture 2"/>
            <wp:cNvGraphicFramePr>
              <a:graphicFrameLocks noChangeAspect="1"/>
            </wp:cNvGraphicFramePr>
            <a:graphic>
              <a:graphicData uri="http://schemas.openxmlformats.org/drawingml/2006/picture">
                <pic:pic>
                  <pic:nvPicPr>
                    <pic:cNvPr id="0" name="A 23087-2024 karta knärot.png"/>
                    <pic:cNvPicPr/>
                  </pic:nvPicPr>
                  <pic:blipFill>
                    <a:blip r:embed="rId17"/>
                    <a:stretch>
                      <a:fillRect/>
                    </a:stretch>
                  </pic:blipFill>
                  <pic:spPr>
                    <a:xfrm>
                      <a:off x="0" y="0"/>
                      <a:ext cx="5486400" cy="714482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6611161, E 387965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