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62900-2023 i Arvika kommun</w:t>
      </w:r>
    </w:p>
    <w:p>
      <w:r>
        <w:t>Detta dokument behandlar höga naturvärden i avverkningsanmälan A 62900-2023 i Arvika kommun. Denna avverkningsanmälan inkom 2023-12-12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motaggsvamp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2900-2023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6622145, E 363076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62900-2023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6622145, E 363076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